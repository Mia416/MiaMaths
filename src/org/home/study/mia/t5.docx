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089" w:rsidRDefault="005967B4">
      <w:bookmarkStart w:id="0" w:name="_GoBack"/>
      <w:bookmarkEnd w:id="0"/>
      <w:r>
        <w:t>3 X + 25 = 262</w:t>
      </w:r>
    </w:p>
    <w:p w:rsidR="00FF6089" w:rsidRDefault="005967B4">
      <w:r>
        <w:t>4 X - 24 = 1603</w:t>
      </w:r>
    </w:p>
    <w:p w:rsidR="00FF6089" w:rsidRDefault="005967B4">
      <w:r>
        <w:t>2 X - 14 = 696</w:t>
      </w:r>
    </w:p>
    <w:p w:rsidR="00FF6089" w:rsidRDefault="005967B4">
      <w:r>
        <w:t>2 + 6 X = 104</w:t>
      </w:r>
    </w:p>
    <w:p w:rsidR="00FF6089" w:rsidRDefault="005967B4">
      <w:r>
        <w:t>281 - 6 X = 53</w:t>
      </w:r>
    </w:p>
    <w:p w:rsidR="00FF6089" w:rsidRDefault="005967B4">
      <w:r>
        <w:t>11 X + 30 = 470</w:t>
      </w:r>
    </w:p>
    <w:p w:rsidR="00FF6089" w:rsidRDefault="005967B4">
      <w:r>
        <w:t>208 - 5 X = 43</w:t>
      </w:r>
    </w:p>
    <w:p w:rsidR="00FF6089" w:rsidRDefault="005967B4">
      <w:r>
        <w:t>2 X - 42 = 654</w:t>
      </w:r>
    </w:p>
    <w:p w:rsidR="00FF6089" w:rsidRDefault="005967B4">
      <w:r>
        <w:t>6 X + 9 = 285</w:t>
      </w:r>
    </w:p>
    <w:p w:rsidR="00FF6089" w:rsidRDefault="005967B4">
      <w:r>
        <w:t>3 X - 6 = 1932</w:t>
      </w:r>
    </w:p>
    <w:p w:rsidR="00FF6089" w:rsidRDefault="005967B4">
      <w:r>
        <w:t>9 + 5 X = 194</w:t>
      </w:r>
    </w:p>
    <w:p w:rsidR="00FF6089" w:rsidRDefault="005967B4">
      <w:r>
        <w:t>5 X - 25 = 1018</w:t>
      </w:r>
    </w:p>
    <w:p w:rsidR="00FF6089" w:rsidRDefault="005967B4">
      <w:r>
        <w:t>875 - 3 X = 8</w:t>
      </w:r>
    </w:p>
    <w:p w:rsidR="00FF6089" w:rsidRDefault="005967B4">
      <w:r>
        <w:t>952 - 5 X = 122</w:t>
      </w:r>
    </w:p>
    <w:p w:rsidR="00FF6089" w:rsidRDefault="005967B4">
      <w:r>
        <w:t>482 - 2 X = 126</w:t>
      </w:r>
    </w:p>
    <w:p w:rsidR="00FF6089" w:rsidRDefault="005967B4">
      <w:r>
        <w:t>17 X + 20 = 139</w:t>
      </w:r>
    </w:p>
    <w:p w:rsidR="00FF6089" w:rsidRDefault="005967B4">
      <w:r>
        <w:t xml:space="preserve">15 X + 4 = </w:t>
      </w:r>
      <w:r>
        <w:t>469</w:t>
      </w:r>
    </w:p>
    <w:p w:rsidR="00FF6089" w:rsidRDefault="005967B4">
      <w:r>
        <w:t>320 - 5 X = 115</w:t>
      </w:r>
    </w:p>
    <w:p w:rsidR="00FF6089" w:rsidRDefault="005967B4">
      <w:r>
        <w:lastRenderedPageBreak/>
        <w:t>4 + 4 X = 156</w:t>
      </w:r>
    </w:p>
    <w:p w:rsidR="00FF6089" w:rsidRDefault="005967B4">
      <w:r>
        <w:t>7 X + 26 = 243</w:t>
      </w:r>
    </w:p>
    <w:p w:rsidR="00FF6089" w:rsidRDefault="005967B4">
      <w:r>
        <w:t>7 + 5 X = 137</w:t>
      </w:r>
    </w:p>
    <w:p w:rsidR="00FF6089" w:rsidRDefault="005967B4">
      <w:r>
        <w:t>4 X - 14 = 1235</w:t>
      </w:r>
    </w:p>
    <w:p w:rsidR="00FF6089" w:rsidRDefault="005967B4">
      <w:r>
        <w:t>3 + 6 X = 177</w:t>
      </w:r>
    </w:p>
    <w:p w:rsidR="00FF6089" w:rsidRDefault="005967B4">
      <w:r>
        <w:t>3 X - 22 = 887</w:t>
      </w:r>
    </w:p>
    <w:p w:rsidR="00FF6089" w:rsidRDefault="005967B4">
      <w:r>
        <w:t>2 X + 3 = 301</w:t>
      </w:r>
    </w:p>
    <w:p w:rsidR="00FF6089" w:rsidRDefault="005967B4">
      <w:r>
        <w:t>7 X - 5 = 210</w:t>
      </w:r>
    </w:p>
    <w:p w:rsidR="00FF6089" w:rsidRDefault="005967B4">
      <w:r>
        <w:t>264 - 5 X = 104</w:t>
      </w:r>
    </w:p>
    <w:p w:rsidR="00FF6089" w:rsidRDefault="005967B4">
      <w:r>
        <w:t>536 - 2 X = 54</w:t>
      </w:r>
    </w:p>
    <w:p w:rsidR="00FF6089" w:rsidRDefault="005967B4">
      <w:r>
        <w:t>4 X - 23 = 403</w:t>
      </w:r>
    </w:p>
    <w:p w:rsidR="00FF6089" w:rsidRDefault="005967B4">
      <w:r>
        <w:t>6 + 3 X = 159</w:t>
      </w:r>
    </w:p>
    <w:p w:rsidR="00FF6089" w:rsidRDefault="005967B4">
      <w:r>
        <w:t>485 - 2 X = 37</w:t>
      </w:r>
    </w:p>
    <w:p w:rsidR="00FF6089" w:rsidRDefault="005967B4">
      <w:r>
        <w:t>4 + 5 X = 159</w:t>
      </w:r>
    </w:p>
    <w:p w:rsidR="00FF6089" w:rsidRDefault="005967B4">
      <w:r>
        <w:t>600 - 3 X = 123</w:t>
      </w:r>
    </w:p>
    <w:p w:rsidR="00FF6089" w:rsidRDefault="005967B4">
      <w:r>
        <w:t>572 - 7 X = 5</w:t>
      </w:r>
    </w:p>
    <w:p w:rsidR="00FF6089" w:rsidRDefault="005967B4">
      <w:r>
        <w:t>2</w:t>
      </w:r>
      <w:r>
        <w:t xml:space="preserve"> X - 13 = 1255</w:t>
      </w:r>
    </w:p>
    <w:p w:rsidR="00FF6089" w:rsidRDefault="005967B4">
      <w:r>
        <w:t>10 + 2 X = 152</w:t>
      </w:r>
    </w:p>
    <w:p w:rsidR="00FF6089" w:rsidRDefault="005967B4">
      <w:r>
        <w:lastRenderedPageBreak/>
        <w:t>7 X + 16 = 387</w:t>
      </w:r>
    </w:p>
    <w:p w:rsidR="00FF6089" w:rsidRDefault="005967B4">
      <w:r>
        <w:t>4 X - 48 = 1358</w:t>
      </w:r>
    </w:p>
    <w:p w:rsidR="00FF6089" w:rsidRDefault="005967B4">
      <w:r>
        <w:t>5 + 4 X = 121</w:t>
      </w:r>
    </w:p>
    <w:p w:rsidR="00FF6089" w:rsidRDefault="005967B4">
      <w:r>
        <w:t>5 X + 23 = 318</w:t>
      </w:r>
    </w:p>
    <w:p w:rsidR="00FF6089" w:rsidRDefault="005967B4">
      <w:r>
        <w:t>7 X - 32 = 1078</w:t>
      </w:r>
    </w:p>
    <w:p w:rsidR="00FF6089" w:rsidRDefault="005967B4">
      <w:r>
        <w:t>3 X - 45 = 1798</w:t>
      </w:r>
    </w:p>
    <w:p w:rsidR="00FF6089" w:rsidRDefault="005967B4">
      <w:r>
        <w:t>47 X + 38 = 273</w:t>
      </w:r>
    </w:p>
    <w:p w:rsidR="00FF6089" w:rsidRDefault="005967B4">
      <w:r>
        <w:t>3 X + 36 = 249</w:t>
      </w:r>
    </w:p>
    <w:p w:rsidR="00FF6089" w:rsidRDefault="005967B4">
      <w:r>
        <w:t>555 - 7 X = 198</w:t>
      </w:r>
    </w:p>
    <w:p w:rsidR="00FF6089" w:rsidRDefault="005967B4">
      <w:r>
        <w:t>3 + 4 X = 199</w:t>
      </w:r>
    </w:p>
    <w:p w:rsidR="00FF6089" w:rsidRDefault="005967B4">
      <w:r>
        <w:t>7 + 7 X = 147</w:t>
      </w:r>
    </w:p>
    <w:p w:rsidR="00FF6089" w:rsidRDefault="005967B4">
      <w:r>
        <w:t>5 X - 47 = 753</w:t>
      </w:r>
    </w:p>
    <w:p w:rsidR="00FF6089" w:rsidRDefault="005967B4">
      <w:r>
        <w:t>6 X - 48 = 292</w:t>
      </w:r>
    </w:p>
    <w:p w:rsidR="00FF6089" w:rsidRDefault="005967B4">
      <w:r>
        <w:t>2 X - 45 = 1626</w:t>
      </w:r>
    </w:p>
    <w:p w:rsidR="00FF6089" w:rsidRDefault="005967B4">
      <w:r>
        <w:t xml:space="preserve">83 X + 3 = </w:t>
      </w:r>
      <w:r>
        <w:t>335</w:t>
      </w:r>
    </w:p>
    <w:p w:rsidR="00FF6089" w:rsidRDefault="005967B4">
      <w:r>
        <w:t>2 X - 31 = 728</w:t>
      </w:r>
    </w:p>
    <w:p w:rsidR="00FF6089" w:rsidRDefault="005967B4">
      <w:r>
        <w:t>715 - 6 X = 49</w:t>
      </w:r>
    </w:p>
    <w:p w:rsidR="00FF6089" w:rsidRDefault="005967B4">
      <w:r>
        <w:t>316 - 7 X = 176</w:t>
      </w:r>
    </w:p>
    <w:p w:rsidR="00FF6089" w:rsidRDefault="005967B4">
      <w:r>
        <w:lastRenderedPageBreak/>
        <w:t>611 - 5 X = 126</w:t>
      </w:r>
    </w:p>
    <w:p w:rsidR="00FF6089" w:rsidRDefault="005967B4">
      <w:r>
        <w:t>2 X + 39 = 425</w:t>
      </w:r>
    </w:p>
    <w:p w:rsidR="00FF6089" w:rsidRDefault="005967B4">
      <w:r>
        <w:t>3 X + 2 = 107</w:t>
      </w:r>
    </w:p>
    <w:p w:rsidR="00FF6089" w:rsidRDefault="005967B4">
      <w:r>
        <w:t>558 - 2 X = 140</w:t>
      </w:r>
    </w:p>
    <w:p w:rsidR="00FF6089" w:rsidRDefault="005967B4">
      <w:r>
        <w:t>774 - 5 X = 124</w:t>
      </w:r>
    </w:p>
    <w:p w:rsidR="00FF6089" w:rsidRDefault="005967B4">
      <w:r>
        <w:t>259 - 3 X = 178</w:t>
      </w:r>
    </w:p>
    <w:p w:rsidR="00FF6089" w:rsidRDefault="005967B4">
      <w:r>
        <w:t>544 - 4 X = 188</w:t>
      </w:r>
    </w:p>
    <w:p w:rsidR="00FF6089" w:rsidRDefault="005967B4">
      <w:r>
        <w:t>6 X - 32 = 416</w:t>
      </w:r>
    </w:p>
    <w:p w:rsidR="00FF6089" w:rsidRDefault="005967B4">
      <w:r>
        <w:t>380 - 6 X = 38</w:t>
      </w:r>
    </w:p>
    <w:p w:rsidR="00FF6089" w:rsidRDefault="005967B4">
      <w:r>
        <w:t>204 - 4 X = 116</w:t>
      </w:r>
    </w:p>
    <w:p w:rsidR="00FF6089" w:rsidRDefault="005967B4">
      <w:r>
        <w:t>790 - 5 X = 15</w:t>
      </w:r>
    </w:p>
    <w:p w:rsidR="00FF6089" w:rsidRDefault="005967B4">
      <w:r>
        <w:t>2 X - 5 = 1454</w:t>
      </w:r>
    </w:p>
    <w:p w:rsidR="00FF6089" w:rsidRDefault="005967B4">
      <w:r>
        <w:t>113 X + 12 = 238</w:t>
      </w:r>
    </w:p>
    <w:p w:rsidR="00FF6089" w:rsidRDefault="005967B4">
      <w:r>
        <w:t xml:space="preserve">969 </w:t>
      </w:r>
      <w:r>
        <w:t>- 4 X = 37</w:t>
      </w:r>
    </w:p>
    <w:p w:rsidR="00FF6089" w:rsidRDefault="005967B4">
      <w:r>
        <w:t>16 X + 2 = 162</w:t>
      </w:r>
    </w:p>
    <w:p w:rsidR="00FF6089" w:rsidRDefault="005967B4">
      <w:r>
        <w:t>695 - 5 X = 80</w:t>
      </w:r>
    </w:p>
    <w:p w:rsidR="00FF6089" w:rsidRDefault="005967B4">
      <w:r>
        <w:t>669 - 3 X = 75</w:t>
      </w:r>
    </w:p>
    <w:p w:rsidR="00FF6089" w:rsidRDefault="005967B4">
      <w:r>
        <w:t>10 X + 39 = 409</w:t>
      </w:r>
    </w:p>
    <w:p w:rsidR="00FF6089" w:rsidRDefault="005967B4">
      <w:r>
        <w:lastRenderedPageBreak/>
        <w:t>612 - 5 X = 37</w:t>
      </w:r>
    </w:p>
    <w:p w:rsidR="00FF6089" w:rsidRDefault="005967B4">
      <w:r>
        <w:t>7 X - 12 = 1209</w:t>
      </w:r>
    </w:p>
    <w:p w:rsidR="00FF6089" w:rsidRDefault="005967B4">
      <w:r>
        <w:t>956 - 5 X = 191</w:t>
      </w:r>
    </w:p>
    <w:p w:rsidR="00FF6089" w:rsidRDefault="005967B4">
      <w:r>
        <w:t>5 X - 41 = 736</w:t>
      </w:r>
    </w:p>
    <w:p w:rsidR="00FF6089" w:rsidRDefault="005967B4">
      <w:r>
        <w:t>4 X + 44 = 436</w:t>
      </w:r>
    </w:p>
    <w:p w:rsidR="00FF6089" w:rsidRDefault="005967B4">
      <w:r>
        <w:t>4 + 7 X = 130</w:t>
      </w:r>
    </w:p>
    <w:p w:rsidR="00FF6089" w:rsidRDefault="005967B4">
      <w:r>
        <w:t>10 + 3 X = 121</w:t>
      </w:r>
    </w:p>
    <w:p w:rsidR="00FF6089" w:rsidRDefault="005967B4">
      <w:r>
        <w:t>8 X - 19 = 1158</w:t>
      </w:r>
    </w:p>
    <w:p w:rsidR="00FF6089" w:rsidRDefault="005967B4">
      <w:r>
        <w:t>4 X - 30 = 367</w:t>
      </w:r>
    </w:p>
    <w:p w:rsidR="00FF6089" w:rsidRDefault="005967B4">
      <w:r>
        <w:t>2 X - 5 = 133</w:t>
      </w:r>
    </w:p>
    <w:p w:rsidR="00FF6089" w:rsidRDefault="005967B4">
      <w:r>
        <w:t>9 + 6 X = 105</w:t>
      </w:r>
    </w:p>
    <w:p w:rsidR="00FF6089" w:rsidRDefault="005967B4">
      <w:r>
        <w:t>3 X - 49 = 1269</w:t>
      </w:r>
    </w:p>
    <w:p w:rsidR="00FF6089" w:rsidRDefault="005967B4">
      <w:r>
        <w:t>4 X</w:t>
      </w:r>
      <w:r>
        <w:t xml:space="preserve"> - 45 = 503</w:t>
      </w:r>
    </w:p>
    <w:p w:rsidR="00FF6089" w:rsidRDefault="005967B4">
      <w:r>
        <w:t>6 X - 37 = 294</w:t>
      </w:r>
    </w:p>
    <w:p w:rsidR="00FF6089" w:rsidRDefault="005967B4">
      <w:r>
        <w:t>3 X + 30 = 351</w:t>
      </w:r>
    </w:p>
    <w:p w:rsidR="00FF6089" w:rsidRDefault="005967B4">
      <w:r>
        <w:t>871 - 5 X = 146</w:t>
      </w:r>
    </w:p>
    <w:p w:rsidR="00FF6089" w:rsidRDefault="005967B4">
      <w:r>
        <w:t>3 X - 45 = 755</w:t>
      </w:r>
    </w:p>
    <w:p w:rsidR="00FF6089" w:rsidRDefault="005967B4">
      <w:r>
        <w:t>9 + 3 X = 126</w:t>
      </w:r>
    </w:p>
    <w:p w:rsidR="00FF6089" w:rsidRDefault="005967B4">
      <w:r>
        <w:lastRenderedPageBreak/>
        <w:t>6 + 3 X = 195</w:t>
      </w:r>
    </w:p>
    <w:p w:rsidR="00FF6089" w:rsidRDefault="005967B4">
      <w:r>
        <w:t>18 X + 1 = 487</w:t>
      </w:r>
    </w:p>
    <w:p w:rsidR="00FF6089" w:rsidRDefault="005967B4">
      <w:r>
        <w:t>3 + 2 X = 161</w:t>
      </w:r>
    </w:p>
    <w:p w:rsidR="00FF6089" w:rsidRDefault="005967B4">
      <w:r>
        <w:t>516 - 3 X = 138</w:t>
      </w:r>
    </w:p>
    <w:p w:rsidR="00FF6089" w:rsidRDefault="005967B4">
      <w:r>
        <w:t>6 X + 49 = 169</w:t>
      </w:r>
    </w:p>
    <w:p w:rsidR="00FF6089" w:rsidRDefault="005967B4">
      <w:r>
        <w:t>2 X - 45 = 1118</w:t>
      </w:r>
    </w:p>
    <w:p w:rsidR="00FF6089" w:rsidRDefault="005967B4">
      <w:r>
        <w:t>772 - 9 X = 79</w:t>
      </w:r>
    </w:p>
    <w:p w:rsidR="00FF6089" w:rsidRDefault="005967B4">
      <w:r>
        <w:t>16 X + 36 = 484</w:t>
      </w:r>
    </w:p>
    <w:p w:rsidR="00FF6089" w:rsidRDefault="005967B4">
      <w:r>
        <w:t>2 X - 12 = 1819</w:t>
      </w:r>
    </w:p>
    <w:p w:rsidR="00FF6089" w:rsidRDefault="005967B4">
      <w:r>
        <w:t>394 - 6 X = 64</w:t>
      </w:r>
    </w:p>
    <w:p w:rsidR="00FF6089" w:rsidRDefault="005967B4">
      <w:r>
        <w:t>412 - 2 X = 110</w:t>
      </w:r>
    </w:p>
    <w:p w:rsidR="00FF6089" w:rsidRDefault="005967B4">
      <w:r>
        <w:t>10 + 5 X = 180</w:t>
      </w:r>
    </w:p>
    <w:p w:rsidR="00FF6089" w:rsidRDefault="005967B4">
      <w:r>
        <w:t>9 X + 14 = 446</w:t>
      </w:r>
    </w:p>
    <w:p w:rsidR="00FF6089" w:rsidRDefault="005967B4">
      <w:r>
        <w:t>920 - 8 X = 104</w:t>
      </w:r>
    </w:p>
    <w:p w:rsidR="00FF6089" w:rsidRDefault="005967B4">
      <w:r>
        <w:t>3 X + 36 = 210</w:t>
      </w:r>
    </w:p>
    <w:p w:rsidR="00FF6089" w:rsidRDefault="005967B4">
      <w:r>
        <w:t>2 X + 14 = 376</w:t>
      </w:r>
    </w:p>
    <w:p w:rsidR="00FF6089" w:rsidRDefault="005967B4">
      <w:r>
        <w:t>89 X + 48 = 404</w:t>
      </w:r>
    </w:p>
    <w:p w:rsidR="00FF6089" w:rsidRDefault="005967B4">
      <w:r>
        <w:t>5 + 5 X = 200</w:t>
      </w:r>
    </w:p>
    <w:p w:rsidR="00FF6089" w:rsidRDefault="005967B4">
      <w:r>
        <w:lastRenderedPageBreak/>
        <w:t>993 - 2 X = 155</w:t>
      </w:r>
    </w:p>
    <w:p w:rsidR="00FF6089" w:rsidRDefault="005967B4">
      <w:r>
        <w:t>553 - 5 X = 93</w:t>
      </w:r>
    </w:p>
    <w:p w:rsidR="00FF6089" w:rsidRDefault="005967B4">
      <w:r>
        <w:t>3 X - 11 = 1757</w:t>
      </w:r>
    </w:p>
    <w:p w:rsidR="00FF6089" w:rsidRDefault="005967B4">
      <w:r>
        <w:t>2 X + 15 = 401</w:t>
      </w:r>
    </w:p>
    <w:p w:rsidR="00FF6089" w:rsidRDefault="005967B4">
      <w:r>
        <w:t>3 X - 17 = 1089</w:t>
      </w:r>
    </w:p>
    <w:p w:rsidR="00FF6089" w:rsidRDefault="005967B4">
      <w:r>
        <w:t>3 + 4 X = 175</w:t>
      </w:r>
    </w:p>
    <w:p w:rsidR="00FF6089" w:rsidRDefault="005967B4">
      <w:r>
        <w:t>3 + 4 X = 111</w:t>
      </w:r>
    </w:p>
    <w:p w:rsidR="00FF6089" w:rsidRDefault="005967B4">
      <w:r>
        <w:t>5 X - 7 = 1936</w:t>
      </w:r>
    </w:p>
    <w:p w:rsidR="00FF6089" w:rsidRDefault="005967B4">
      <w:r>
        <w:t>2 X - 32 = 629</w:t>
      </w:r>
    </w:p>
    <w:p w:rsidR="00FF6089" w:rsidRDefault="005967B4">
      <w:r>
        <w:t xml:space="preserve">2 X - 32 = </w:t>
      </w:r>
      <w:r>
        <w:t>1409</w:t>
      </w:r>
    </w:p>
    <w:p w:rsidR="00FF6089" w:rsidRDefault="005967B4">
      <w:r>
        <w:t>3 X - 48 = 956</w:t>
      </w:r>
    </w:p>
    <w:p w:rsidR="00FF6089" w:rsidRDefault="005967B4">
      <w:r>
        <w:t>7 + 3 X = 112</w:t>
      </w:r>
    </w:p>
    <w:p w:rsidR="00FF6089" w:rsidRDefault="005967B4">
      <w:r>
        <w:t>4 X - 49 = 831</w:t>
      </w:r>
    </w:p>
    <w:p w:rsidR="00FF6089" w:rsidRDefault="005967B4">
      <w:r>
        <w:t>202 - 6 X = 184</w:t>
      </w:r>
    </w:p>
    <w:p w:rsidR="00FF6089" w:rsidRDefault="005967B4">
      <w:r>
        <w:t>4 X - 47 = 1917</w:t>
      </w:r>
    </w:p>
    <w:p w:rsidR="00FF6089" w:rsidRDefault="005967B4">
      <w:r>
        <w:t>3 X + 43 = 220</w:t>
      </w:r>
    </w:p>
    <w:p w:rsidR="00FF6089" w:rsidRDefault="005967B4">
      <w:r>
        <w:t>6 X + 8 = 446</w:t>
      </w:r>
    </w:p>
    <w:p w:rsidR="00FF6089" w:rsidRDefault="005967B4">
      <w:r>
        <w:t>4 X + 40 = 392</w:t>
      </w:r>
    </w:p>
    <w:p w:rsidR="00FF6089" w:rsidRDefault="005967B4">
      <w:r>
        <w:lastRenderedPageBreak/>
        <w:t>5 + 6 X = 161</w:t>
      </w:r>
    </w:p>
    <w:p w:rsidR="00FF6089" w:rsidRDefault="005967B4">
      <w:r>
        <w:t>3 X - 20 = 1108</w:t>
      </w:r>
    </w:p>
    <w:p w:rsidR="00FF6089" w:rsidRDefault="005967B4">
      <w:r>
        <w:t>622 - 3 X = 28</w:t>
      </w:r>
    </w:p>
    <w:p w:rsidR="00FF6089" w:rsidRDefault="005967B4">
      <w:r>
        <w:t>232 - 3 X = 106</w:t>
      </w:r>
    </w:p>
    <w:p w:rsidR="00FF6089" w:rsidRDefault="005967B4">
      <w:r>
        <w:t>3 X + 36 = 117</w:t>
      </w:r>
    </w:p>
    <w:p w:rsidR="00FF6089" w:rsidRDefault="005967B4">
      <w:r>
        <w:t>10 + 2 X = 176</w:t>
      </w:r>
    </w:p>
    <w:p w:rsidR="00FF6089" w:rsidRDefault="005967B4">
      <w:r>
        <w:t>6 X - 16 = 407</w:t>
      </w:r>
    </w:p>
    <w:p w:rsidR="00FF6089" w:rsidRDefault="005967B4">
      <w:r>
        <w:t>6 X - 25 = 1763</w:t>
      </w:r>
    </w:p>
    <w:p w:rsidR="00FF6089" w:rsidRDefault="005967B4">
      <w:r>
        <w:t xml:space="preserve">3 X - 24 </w:t>
      </w:r>
      <w:r>
        <w:t>= 387</w:t>
      </w:r>
    </w:p>
    <w:p w:rsidR="00FF6089" w:rsidRDefault="005967B4">
      <w:r>
        <w:t>3 X - 8 = 530</w:t>
      </w:r>
    </w:p>
    <w:p w:rsidR="00FF6089" w:rsidRDefault="005967B4">
      <w:r>
        <w:t>932 - 3 X = 50</w:t>
      </w:r>
    </w:p>
    <w:p w:rsidR="00FF6089" w:rsidRDefault="005967B4">
      <w:r>
        <w:t>614 - 8 X = 126</w:t>
      </w:r>
    </w:p>
    <w:p w:rsidR="00FF6089" w:rsidRDefault="005967B4">
      <w:r>
        <w:t>12 X + 26 = 410</w:t>
      </w:r>
    </w:p>
    <w:p w:rsidR="00FF6089" w:rsidRDefault="005967B4">
      <w:r>
        <w:t>12 X + 13 = 373</w:t>
      </w:r>
    </w:p>
    <w:p w:rsidR="00FF6089" w:rsidRDefault="005967B4">
      <w:r>
        <w:t>10 + 2 X = 104</w:t>
      </w:r>
    </w:p>
    <w:p w:rsidR="00FF6089" w:rsidRDefault="005967B4">
      <w:r>
        <w:t>283 - 2 X = 21</w:t>
      </w:r>
    </w:p>
    <w:p w:rsidR="00FF6089" w:rsidRDefault="005967B4">
      <w:r>
        <w:t>558 - 3 X = 84</w:t>
      </w:r>
    </w:p>
    <w:p w:rsidR="00FF6089" w:rsidRDefault="005967B4">
      <w:r>
        <w:t>705 - 2 X = 143</w:t>
      </w:r>
    </w:p>
    <w:p w:rsidR="00FF6089" w:rsidRDefault="005967B4">
      <w:r>
        <w:lastRenderedPageBreak/>
        <w:t>306 - 3 X = 183</w:t>
      </w:r>
    </w:p>
    <w:p w:rsidR="00FF6089" w:rsidRDefault="005967B4">
      <w:r>
        <w:t>5 + 4 X = 173</w:t>
      </w:r>
    </w:p>
    <w:p w:rsidR="00FF6089" w:rsidRDefault="005967B4">
      <w:r>
        <w:t>4 X - 4 = 1784</w:t>
      </w:r>
    </w:p>
    <w:p w:rsidR="00FF6089" w:rsidRDefault="005967B4">
      <w:r>
        <w:t>9 X + 22 = 481</w:t>
      </w:r>
    </w:p>
    <w:p w:rsidR="00FF6089" w:rsidRDefault="005967B4">
      <w:r>
        <w:t>902 - 7 X = 188</w:t>
      </w:r>
    </w:p>
    <w:p w:rsidR="00FF6089" w:rsidRDefault="005967B4">
      <w:r>
        <w:t>18 X + 3 = 165</w:t>
      </w:r>
    </w:p>
    <w:p w:rsidR="00FF6089" w:rsidRDefault="005967B4">
      <w:r>
        <w:t>5 X + 2 = 252</w:t>
      </w:r>
    </w:p>
    <w:p w:rsidR="00FF6089" w:rsidRDefault="005967B4">
      <w:r>
        <w:t xml:space="preserve">11 X + </w:t>
      </w:r>
      <w:r>
        <w:t>34 = 419</w:t>
      </w:r>
    </w:p>
    <w:p w:rsidR="00FF6089" w:rsidRDefault="005967B4">
      <w:r>
        <w:t>10 X + 31 = 241</w:t>
      </w:r>
    </w:p>
    <w:p w:rsidR="00FF6089" w:rsidRDefault="005967B4">
      <w:r>
        <w:t>2 X - 2 = 536</w:t>
      </w:r>
    </w:p>
    <w:p w:rsidR="00FF6089" w:rsidRDefault="005967B4">
      <w:r>
        <w:t>5 X + 19 = 484</w:t>
      </w:r>
    </w:p>
    <w:p w:rsidR="00FF6089" w:rsidRDefault="005967B4">
      <w:r>
        <w:t>41 X + 50 = 173</w:t>
      </w:r>
    </w:p>
    <w:p w:rsidR="00FF6089" w:rsidRDefault="005967B4">
      <w:r>
        <w:t>603 - 2 X = 97</w:t>
      </w:r>
    </w:p>
    <w:p w:rsidR="00FF6089" w:rsidRDefault="005967B4">
      <w:r>
        <w:t>541 - 4 X = 169</w:t>
      </w:r>
    </w:p>
    <w:p w:rsidR="00FF6089" w:rsidRDefault="005967B4">
      <w:r>
        <w:t>201 - 6 X = 9</w:t>
      </w:r>
    </w:p>
    <w:p w:rsidR="00FF6089" w:rsidRDefault="005967B4">
      <w:r>
        <w:t>5 X - 3 = 344</w:t>
      </w:r>
    </w:p>
    <w:p w:rsidR="00FF6089" w:rsidRDefault="005967B4">
      <w:r>
        <w:t>311 - 6 X = 5</w:t>
      </w:r>
    </w:p>
    <w:p w:rsidR="00FF6089" w:rsidRDefault="005967B4">
      <w:r>
        <w:t>10 + 2 X = 144</w:t>
      </w:r>
    </w:p>
    <w:p w:rsidR="00FF6089" w:rsidRDefault="005967B4">
      <w:r>
        <w:lastRenderedPageBreak/>
        <w:t>6 + 2 X = 116</w:t>
      </w:r>
    </w:p>
    <w:p w:rsidR="00FF6089" w:rsidRDefault="005967B4">
      <w:r>
        <w:t>2 X + 21 = 123</w:t>
      </w:r>
    </w:p>
    <w:p w:rsidR="00FF6089" w:rsidRDefault="005967B4">
      <w:r>
        <w:t>6 X - 6 = 771</w:t>
      </w:r>
    </w:p>
    <w:p w:rsidR="00FF6089" w:rsidRDefault="005967B4">
      <w:r>
        <w:t>344 - 3 X = 53</w:t>
      </w:r>
    </w:p>
    <w:p w:rsidR="00FF6089" w:rsidRDefault="005967B4">
      <w:r>
        <w:t>5 X - 48 = 478</w:t>
      </w:r>
    </w:p>
    <w:p w:rsidR="00FF6089" w:rsidRDefault="005967B4">
      <w:r>
        <w:t>514 - 3 X = 118</w:t>
      </w:r>
    </w:p>
    <w:p w:rsidR="00FF6089" w:rsidRDefault="005967B4">
      <w:r>
        <w:t xml:space="preserve">2 X - 16 </w:t>
      </w:r>
      <w:r>
        <w:t>= 809</w:t>
      </w:r>
    </w:p>
    <w:p w:rsidR="00FF6089" w:rsidRDefault="005967B4">
      <w:r>
        <w:t>5 X + 19 = 174</w:t>
      </w:r>
    </w:p>
    <w:p w:rsidR="00FF6089" w:rsidRDefault="005967B4">
      <w:r>
        <w:t>892 - 3 X = 151</w:t>
      </w:r>
    </w:p>
    <w:p w:rsidR="00FF6089" w:rsidRDefault="005967B4">
      <w:r>
        <w:t>695 - 3 X = 152</w:t>
      </w:r>
    </w:p>
    <w:p w:rsidR="00FF6089" w:rsidRDefault="005967B4">
      <w:r>
        <w:t>8 + 2 X = 118</w:t>
      </w:r>
    </w:p>
    <w:p w:rsidR="00FF6089" w:rsidRDefault="005967B4">
      <w:r>
        <w:t>975 - 8 X = 103</w:t>
      </w:r>
    </w:p>
    <w:p w:rsidR="00FF6089" w:rsidRDefault="005967B4">
      <w:r>
        <w:t>803 - 5 X = 138</w:t>
      </w:r>
    </w:p>
    <w:p w:rsidR="00FF6089" w:rsidRDefault="005967B4">
      <w:r>
        <w:t>6 X + 31 = 307</w:t>
      </w:r>
    </w:p>
    <w:p w:rsidR="00FF6089" w:rsidRDefault="005967B4">
      <w:r>
        <w:t>2 + 2 X = 108</w:t>
      </w:r>
    </w:p>
    <w:p w:rsidR="00FF6089" w:rsidRDefault="005967B4">
      <w:r>
        <w:t>6 + 2 X = 174</w:t>
      </w:r>
    </w:p>
    <w:p w:rsidR="00FF6089" w:rsidRDefault="005967B4">
      <w:r>
        <w:t>2 + 9 X = 119</w:t>
      </w:r>
    </w:p>
    <w:p w:rsidR="00FF6089" w:rsidRDefault="005967B4">
      <w:r>
        <w:t>20 X + 25 = 325</w:t>
      </w:r>
    </w:p>
    <w:p w:rsidR="00FF6089" w:rsidRDefault="005967B4">
      <w:r>
        <w:lastRenderedPageBreak/>
        <w:t>3 + 4 X = 155</w:t>
      </w:r>
    </w:p>
    <w:p w:rsidR="00FF6089" w:rsidRDefault="005967B4">
      <w:r>
        <w:t>2 X - 4 = 605</w:t>
      </w:r>
    </w:p>
    <w:p w:rsidR="00FF6089" w:rsidRDefault="005967B4">
      <w:r>
        <w:t>5 X + 43 = 313</w:t>
      </w:r>
    </w:p>
    <w:p w:rsidR="00FF6089" w:rsidRDefault="005967B4">
      <w:r>
        <w:t>677 - 4 X = 61</w:t>
      </w:r>
    </w:p>
    <w:p w:rsidR="00FF6089" w:rsidRDefault="005967B4">
      <w:r>
        <w:t>9 + 17 X = 111</w:t>
      </w:r>
    </w:p>
    <w:p w:rsidR="00FF6089" w:rsidRDefault="005967B4">
      <w:r>
        <w:t>512 - 3 X =</w:t>
      </w:r>
      <w:r>
        <w:t xml:space="preserve"> 101</w:t>
      </w:r>
    </w:p>
    <w:p w:rsidR="00FF6089" w:rsidRDefault="005967B4">
      <w:r>
        <w:t>2 + 4 X = 130</w:t>
      </w:r>
    </w:p>
    <w:p w:rsidR="00FF6089" w:rsidRDefault="005967B4">
      <w:r>
        <w:t>9 X + 20 = 173</w:t>
      </w:r>
    </w:p>
    <w:p w:rsidR="00FF6089" w:rsidRDefault="005967B4">
      <w:r>
        <w:t>5 X - 25 = 854</w:t>
      </w:r>
    </w:p>
    <w:p w:rsidR="00FF6089" w:rsidRDefault="005967B4">
      <w:r>
        <w:t>6 X - 13 = 1020</w:t>
      </w:r>
    </w:p>
    <w:p w:rsidR="00FF6089" w:rsidRDefault="005967B4">
      <w:r>
        <w:t>2 X - 35 = 1868</w:t>
      </w:r>
    </w:p>
    <w:p w:rsidR="00FF6089" w:rsidRDefault="005967B4">
      <w:r>
        <w:t>6 + 5 X = 191</w:t>
      </w:r>
    </w:p>
    <w:p w:rsidR="00FF6089" w:rsidRDefault="005967B4">
      <w:r>
        <w:t>2 X + 17 = 279</w:t>
      </w:r>
    </w:p>
    <w:p w:rsidR="00FF6089" w:rsidRDefault="005967B4">
      <w:r>
        <w:t>882 - 3 X = 123</w:t>
      </w:r>
    </w:p>
    <w:p w:rsidR="00FF6089" w:rsidRDefault="005967B4">
      <w:r>
        <w:t>5 X - 28 = 1814</w:t>
      </w:r>
    </w:p>
    <w:p w:rsidR="00FF6089" w:rsidRDefault="005967B4">
      <w:r>
        <w:t>934 - 4 X = 110</w:t>
      </w:r>
    </w:p>
    <w:p w:rsidR="00FF6089" w:rsidRDefault="005967B4">
      <w:r>
        <w:t>8 X - 36 = 311</w:t>
      </w:r>
    </w:p>
    <w:p w:rsidR="00FF6089" w:rsidRDefault="005967B4">
      <w:r>
        <w:t>521 - 4 X = 81</w:t>
      </w:r>
    </w:p>
    <w:p w:rsidR="00FF6089" w:rsidRDefault="005967B4">
      <w:r>
        <w:lastRenderedPageBreak/>
        <w:t>10 X - 19 = 1830</w:t>
      </w:r>
    </w:p>
    <w:p w:rsidR="00FF6089" w:rsidRDefault="005967B4">
      <w:r>
        <w:t>829 - 2 X = 143</w:t>
      </w:r>
    </w:p>
    <w:p w:rsidR="00FF6089" w:rsidRDefault="005967B4">
      <w:r>
        <w:t>67 X + 8 = 343</w:t>
      </w:r>
    </w:p>
    <w:p w:rsidR="00FF6089" w:rsidRDefault="005967B4">
      <w:r>
        <w:t>1000 - 2 X = 198</w:t>
      </w:r>
    </w:p>
    <w:p w:rsidR="00FF6089" w:rsidRDefault="005967B4">
      <w:r>
        <w:t>5 +</w:t>
      </w:r>
      <w:r>
        <w:t xml:space="preserve"> 6 X = 113</w:t>
      </w:r>
    </w:p>
    <w:p w:rsidR="00FF6089" w:rsidRDefault="005967B4">
      <w:r>
        <w:t>439 - 6 X = 1</w:t>
      </w:r>
    </w:p>
    <w:p w:rsidR="00FF6089" w:rsidRDefault="005967B4">
      <w:r>
        <w:t>815 - 2 X = 83</w:t>
      </w:r>
    </w:p>
    <w:p w:rsidR="00FF6089" w:rsidRDefault="005967B4">
      <w:r>
        <w:t>587 - 6 X = 173</w:t>
      </w:r>
    </w:p>
    <w:p w:rsidR="00FF6089" w:rsidRDefault="005967B4">
      <w:r>
        <w:t>3 X + 12 = 174</w:t>
      </w:r>
    </w:p>
    <w:p w:rsidR="00FF6089" w:rsidRDefault="005967B4">
      <w:r>
        <w:t>8 X - 17 = 895</w:t>
      </w:r>
    </w:p>
    <w:p w:rsidR="00FF6089" w:rsidRDefault="005967B4">
      <w:r>
        <w:t>5 + 8 X = 101</w:t>
      </w:r>
    </w:p>
    <w:p w:rsidR="00FF6089" w:rsidRDefault="005967B4">
      <w:r>
        <w:t>7 X + 5 = 180</w:t>
      </w:r>
    </w:p>
    <w:p w:rsidR="00FF6089" w:rsidRDefault="005967B4">
      <w:r>
        <w:t>4 X + 13 = 317</w:t>
      </w:r>
    </w:p>
    <w:p w:rsidR="00FF6089" w:rsidRDefault="005967B4">
      <w:r>
        <w:t>8 X - 30 = 1320</w:t>
      </w:r>
    </w:p>
    <w:p w:rsidR="00FF6089" w:rsidRDefault="005967B4">
      <w:r>
        <w:t>269 - 4 X = 141</w:t>
      </w:r>
    </w:p>
    <w:p w:rsidR="00FF6089" w:rsidRDefault="005967B4">
      <w:r>
        <w:t>3 X - 23 = 829</w:t>
      </w:r>
    </w:p>
    <w:p w:rsidR="00FF6089" w:rsidRDefault="005967B4">
      <w:r>
        <w:t>406 - 2 X = 112</w:t>
      </w:r>
    </w:p>
    <w:p w:rsidR="00FF6089" w:rsidRDefault="005967B4">
      <w:r>
        <w:t>10 + 8 X = 146</w:t>
      </w:r>
    </w:p>
    <w:p w:rsidR="00FF6089" w:rsidRDefault="005967B4">
      <w:r>
        <w:lastRenderedPageBreak/>
        <w:t>975 - 7 X = 30</w:t>
      </w:r>
    </w:p>
    <w:p w:rsidR="00FF6089" w:rsidRDefault="005967B4">
      <w:r>
        <w:t>7 X + 46 = 333</w:t>
      </w:r>
    </w:p>
    <w:p w:rsidR="00FF6089" w:rsidRDefault="005967B4">
      <w:r>
        <w:t>9 X + 40 = 409</w:t>
      </w:r>
    </w:p>
    <w:p w:rsidR="00FF6089" w:rsidRDefault="005967B4">
      <w:r>
        <w:t xml:space="preserve">313 </w:t>
      </w:r>
      <w:r>
        <w:t>- 6 X = 103</w:t>
      </w:r>
    </w:p>
    <w:p w:rsidR="00FF6089" w:rsidRDefault="005967B4">
      <w:r>
        <w:t>304 - 5 X = 19</w:t>
      </w:r>
    </w:p>
    <w:p w:rsidR="00FF6089" w:rsidRDefault="005967B4">
      <w:r>
        <w:t>8 X - 40 = 1319</w:t>
      </w:r>
    </w:p>
    <w:p w:rsidR="00FF6089" w:rsidRDefault="005967B4">
      <w:r>
        <w:t>9 X + 11 = 371</w:t>
      </w:r>
    </w:p>
    <w:p w:rsidR="00FF6089" w:rsidRDefault="005967B4">
      <w:r>
        <w:t>3 X - 44 = 1460</w:t>
      </w:r>
    </w:p>
    <w:p w:rsidR="00FF6089" w:rsidRDefault="005967B4">
      <w:r>
        <w:t>6 + 4 X = 158</w:t>
      </w:r>
    </w:p>
    <w:p w:rsidR="00FF6089" w:rsidRDefault="005967B4">
      <w:r>
        <w:t>861 - 3 X = 30</w:t>
      </w:r>
    </w:p>
    <w:p w:rsidR="00FF6089" w:rsidRDefault="005967B4">
      <w:r>
        <w:t>13 X + 8 = 242</w:t>
      </w:r>
    </w:p>
    <w:p w:rsidR="00FF6089" w:rsidRDefault="005967B4">
      <w:r>
        <w:t>2 X - 42 = 629</w:t>
      </w:r>
    </w:p>
    <w:p w:rsidR="00FF6089" w:rsidRDefault="005967B4">
      <w:r>
        <w:t>19 X + 38 = 361</w:t>
      </w:r>
    </w:p>
    <w:p w:rsidR="00FF6089" w:rsidRDefault="005967B4">
      <w:r>
        <w:t>848 - 2 X = 6</w:t>
      </w:r>
    </w:p>
    <w:p w:rsidR="00FF6089" w:rsidRDefault="005967B4">
      <w:r>
        <w:t>5 X - 4 = 1816</w:t>
      </w:r>
    </w:p>
    <w:p w:rsidR="00FF6089" w:rsidRDefault="005967B4">
      <w:r>
        <w:t>2 X - 36 = 582</w:t>
      </w:r>
    </w:p>
    <w:p w:rsidR="00FF6089" w:rsidRDefault="005967B4">
      <w:r>
        <w:t>4 X - 12 = 1204</w:t>
      </w:r>
    </w:p>
    <w:p w:rsidR="00FF6089" w:rsidRDefault="005967B4">
      <w:r>
        <w:t>2 X - 17 = 907</w:t>
      </w:r>
    </w:p>
    <w:p w:rsidR="00FF6089" w:rsidRDefault="005967B4">
      <w:r>
        <w:lastRenderedPageBreak/>
        <w:t>4 + 3 X = 169</w:t>
      </w:r>
    </w:p>
    <w:p w:rsidR="00FF6089" w:rsidRDefault="005967B4">
      <w:r>
        <w:t>837 - 5 X = 77</w:t>
      </w:r>
    </w:p>
    <w:p w:rsidR="00FF6089" w:rsidRDefault="005967B4">
      <w:r>
        <w:t>538</w:t>
      </w:r>
      <w:r>
        <w:t xml:space="preserve"> - 9 X = 187</w:t>
      </w:r>
    </w:p>
    <w:p w:rsidR="00FF6089" w:rsidRDefault="005967B4">
      <w:r>
        <w:t>53 X + 5 = 217</w:t>
      </w:r>
    </w:p>
    <w:p w:rsidR="00FF6089" w:rsidRDefault="005967B4">
      <w:r>
        <w:t>622 - 3 X = 31</w:t>
      </w:r>
    </w:p>
    <w:p w:rsidR="00FF6089" w:rsidRDefault="005967B4">
      <w:r>
        <w:t>975 - 3 X = 108</w:t>
      </w:r>
    </w:p>
    <w:p w:rsidR="00FF6089" w:rsidRDefault="005967B4">
      <w:r>
        <w:t>4 + 2 X = 198</w:t>
      </w:r>
    </w:p>
    <w:p w:rsidR="00FF6089" w:rsidRDefault="005967B4">
      <w:r>
        <w:t>13 X + 15 = 392</w:t>
      </w:r>
    </w:p>
    <w:p w:rsidR="00FF6089" w:rsidRDefault="005967B4">
      <w:r>
        <w:t>313 - 3 X = 16</w:t>
      </w:r>
    </w:p>
    <w:p w:rsidR="00FF6089" w:rsidRDefault="005967B4">
      <w:r>
        <w:t>555 - 4 X = 131</w:t>
      </w:r>
    </w:p>
    <w:p w:rsidR="00FF6089" w:rsidRDefault="005967B4">
      <w:r>
        <w:t>127 X + 41 = 422</w:t>
      </w:r>
    </w:p>
    <w:p w:rsidR="00FF6089" w:rsidRDefault="005967B4">
      <w:r>
        <w:t>9 X + 40 = 310</w:t>
      </w:r>
    </w:p>
    <w:p w:rsidR="00FF6089" w:rsidRDefault="005967B4">
      <w:r>
        <w:t>4 X - 36 = 206</w:t>
      </w:r>
    </w:p>
    <w:p w:rsidR="00FF6089" w:rsidRDefault="005967B4">
      <w:r>
        <w:t>5 X - 39 = 1925</w:t>
      </w:r>
    </w:p>
    <w:p w:rsidR="00FF6089" w:rsidRDefault="005967B4">
      <w:r>
        <w:t>755 - 3 X = 8</w:t>
      </w:r>
    </w:p>
    <w:p w:rsidR="00FF6089" w:rsidRDefault="005967B4">
      <w:r>
        <w:t>9 + 2 X = 127</w:t>
      </w:r>
    </w:p>
    <w:p w:rsidR="00FF6089" w:rsidRDefault="005967B4">
      <w:r>
        <w:t>6 X - 29 = 1030</w:t>
      </w:r>
    </w:p>
    <w:p w:rsidR="00FF6089" w:rsidRDefault="005967B4">
      <w:r>
        <w:t>9 + 9 X = 108</w:t>
      </w:r>
    </w:p>
    <w:p w:rsidR="00FF6089" w:rsidRDefault="005967B4">
      <w:r>
        <w:lastRenderedPageBreak/>
        <w:t>12 X + 2 = 206</w:t>
      </w:r>
    </w:p>
    <w:p w:rsidR="00FF6089" w:rsidRDefault="005967B4">
      <w:r>
        <w:t>997 - 4 X = 153</w:t>
      </w:r>
    </w:p>
    <w:p w:rsidR="00FF6089" w:rsidRDefault="005967B4">
      <w:r>
        <w:t>2 + 4 X = 190</w:t>
      </w:r>
    </w:p>
    <w:p w:rsidR="00FF6089" w:rsidRDefault="005967B4">
      <w:r>
        <w:t>7 + 7 X = 161</w:t>
      </w:r>
    </w:p>
    <w:p w:rsidR="00FF6089" w:rsidRDefault="005967B4">
      <w:r>
        <w:t>5 X - 19 = 1092</w:t>
      </w:r>
    </w:p>
    <w:p w:rsidR="00FF6089" w:rsidRDefault="005967B4">
      <w:r>
        <w:t>320 - 2 X = 138</w:t>
      </w:r>
    </w:p>
    <w:p w:rsidR="00FF6089" w:rsidRDefault="005967B4">
      <w:r>
        <w:t>376 - 3 X = 133</w:t>
      </w:r>
    </w:p>
    <w:p w:rsidR="00FF6089" w:rsidRDefault="005967B4">
      <w:r>
        <w:t>8 + 2 X = 150</w:t>
      </w:r>
    </w:p>
    <w:p w:rsidR="00FF6089" w:rsidRDefault="005967B4">
      <w:r>
        <w:t>2 + 8 X = 130</w:t>
      </w:r>
    </w:p>
    <w:p w:rsidR="00FF6089" w:rsidRDefault="005967B4">
      <w:r>
        <w:t>365 - 7 X = 57</w:t>
      </w:r>
    </w:p>
    <w:p w:rsidR="00FF6089" w:rsidRDefault="005967B4">
      <w:r>
        <w:t>546 - 2 X = 104</w:t>
      </w:r>
    </w:p>
    <w:p w:rsidR="00FF6089" w:rsidRDefault="005967B4">
      <w:r>
        <w:t>2 X - 22 = 1048</w:t>
      </w:r>
    </w:p>
    <w:p w:rsidR="00FF6089" w:rsidRDefault="005967B4">
      <w:r>
        <w:t>504 - 9 X = 36</w:t>
      </w:r>
    </w:p>
    <w:p w:rsidR="00FF6089" w:rsidRDefault="005967B4">
      <w:r>
        <w:t>435 - 5 X = 5</w:t>
      </w:r>
    </w:p>
    <w:p w:rsidR="00FF6089" w:rsidRDefault="005967B4">
      <w:r>
        <w:t>6 + 4 X = 134</w:t>
      </w:r>
    </w:p>
    <w:p w:rsidR="00FF6089" w:rsidRDefault="005967B4">
      <w:r>
        <w:t>688 - 5 X = 133</w:t>
      </w:r>
    </w:p>
    <w:p w:rsidR="00FF6089" w:rsidRDefault="005967B4">
      <w:r>
        <w:t>73 X + 1 = 220</w:t>
      </w:r>
    </w:p>
    <w:p w:rsidR="00FF6089" w:rsidRDefault="005967B4">
      <w:r>
        <w:t>2 X - 37 = 912</w:t>
      </w:r>
    </w:p>
    <w:p w:rsidR="00FF6089" w:rsidRDefault="005967B4">
      <w:r>
        <w:lastRenderedPageBreak/>
        <w:t>2 X - 45 = 153</w:t>
      </w:r>
    </w:p>
    <w:p w:rsidR="00FF6089" w:rsidRDefault="005967B4">
      <w:r>
        <w:t>6 + 13 X = 123</w:t>
      </w:r>
    </w:p>
    <w:p w:rsidR="00FF6089" w:rsidRDefault="005967B4">
      <w:r>
        <w:t>6 X - 6 = 1445</w:t>
      </w:r>
    </w:p>
    <w:p w:rsidR="00FF6089" w:rsidRDefault="005967B4">
      <w:r>
        <w:t>2 X - 21 = 1889</w:t>
      </w:r>
    </w:p>
    <w:p w:rsidR="00FF6089" w:rsidRDefault="005967B4">
      <w:r>
        <w:t>5 X - 9 = 786</w:t>
      </w:r>
    </w:p>
    <w:p w:rsidR="00FF6089" w:rsidRDefault="005967B4">
      <w:r>
        <w:t>9 X + 41 = 437</w:t>
      </w:r>
    </w:p>
    <w:p w:rsidR="00FF6089" w:rsidRDefault="005967B4">
      <w:r>
        <w:t>8 X + 30 = 374</w:t>
      </w:r>
    </w:p>
    <w:p w:rsidR="00FF6089" w:rsidRDefault="005967B4">
      <w:r>
        <w:t>8 + 9 X = 134</w:t>
      </w:r>
    </w:p>
    <w:p w:rsidR="00FF6089" w:rsidRDefault="005967B4">
      <w:r>
        <w:t>10 + 5 X = 175</w:t>
      </w:r>
    </w:p>
    <w:p w:rsidR="00FF6089" w:rsidRDefault="005967B4">
      <w:r>
        <w:t>207 - 8 X = 71</w:t>
      </w:r>
    </w:p>
    <w:p w:rsidR="00FF6089" w:rsidRDefault="005967B4">
      <w:r>
        <w:t>4 X - 33 = 1644</w:t>
      </w:r>
    </w:p>
    <w:p w:rsidR="00FF6089" w:rsidRDefault="005967B4">
      <w:r>
        <w:t>10 + 7 X = 101</w:t>
      </w:r>
    </w:p>
    <w:p w:rsidR="00FF6089" w:rsidRDefault="005967B4">
      <w:r>
        <w:t>7 X - 45 = 1924</w:t>
      </w:r>
    </w:p>
    <w:p w:rsidR="00FF6089" w:rsidRDefault="005967B4">
      <w:r>
        <w:t>292 - 3 X = 43</w:t>
      </w:r>
    </w:p>
    <w:p w:rsidR="00FF6089" w:rsidRDefault="005967B4">
      <w:r>
        <w:t>3 X - 27 = 1768</w:t>
      </w:r>
    </w:p>
    <w:p w:rsidR="00FF6089" w:rsidRDefault="005967B4">
      <w:r>
        <w:t>738 - 5 X = 173</w:t>
      </w:r>
    </w:p>
    <w:p w:rsidR="00FF6089" w:rsidRDefault="005967B4">
      <w:r>
        <w:t xml:space="preserve">272 - 10 X = </w:t>
      </w:r>
      <w:r>
        <w:t>172</w:t>
      </w:r>
    </w:p>
    <w:p w:rsidR="00FF6089" w:rsidRDefault="005967B4">
      <w:r>
        <w:t>5 X - 31 = 649</w:t>
      </w:r>
    </w:p>
    <w:p w:rsidR="00FF6089" w:rsidRDefault="005967B4">
      <w:r>
        <w:lastRenderedPageBreak/>
        <w:t>367 - 5 X = 32</w:t>
      </w:r>
    </w:p>
    <w:p w:rsidR="00FF6089" w:rsidRDefault="005967B4">
      <w:r>
        <w:t>2 + 6 X = 170</w:t>
      </w:r>
    </w:p>
    <w:p w:rsidR="00FF6089" w:rsidRDefault="005967B4">
      <w:r>
        <w:t>4 X - 4 = 601</w:t>
      </w:r>
    </w:p>
    <w:p w:rsidR="00FF6089" w:rsidRDefault="005967B4">
      <w:r>
        <w:t>5 X - 42 = 920</w:t>
      </w:r>
    </w:p>
    <w:p w:rsidR="00FF6089" w:rsidRDefault="005967B4">
      <w:r>
        <w:t>899 - 2 X = 165</w:t>
      </w:r>
    </w:p>
    <w:p w:rsidR="00FF6089" w:rsidRDefault="005967B4">
      <w:r>
        <w:t>53 X + 17 = 229</w:t>
      </w:r>
    </w:p>
    <w:p w:rsidR="00FF6089" w:rsidRDefault="005967B4">
      <w:r>
        <w:t>6 X - 20 = 604</w:t>
      </w:r>
    </w:p>
    <w:p w:rsidR="00FF6089" w:rsidRDefault="005967B4">
      <w:r>
        <w:t>2 X - 27 = 1748</w:t>
      </w:r>
    </w:p>
    <w:p w:rsidR="00FF6089" w:rsidRDefault="005967B4">
      <w:r>
        <w:t>22 X + 15 = 125</w:t>
      </w:r>
    </w:p>
    <w:p w:rsidR="00FF6089" w:rsidRDefault="005967B4">
      <w:r>
        <w:t>2 X - 8 = 1419</w:t>
      </w:r>
    </w:p>
    <w:p w:rsidR="00FF6089" w:rsidRDefault="005967B4">
      <w:r>
        <w:t>5 X - 5 = 735</w:t>
      </w:r>
    </w:p>
    <w:p w:rsidR="00FF6089" w:rsidRDefault="005967B4">
      <w:r>
        <w:t>6 + 2 X = 146</w:t>
      </w:r>
    </w:p>
    <w:p w:rsidR="00FF6089" w:rsidRDefault="005967B4">
      <w:r>
        <w:t>5 X - 50 = 1950</w:t>
      </w:r>
    </w:p>
    <w:p w:rsidR="00FF6089" w:rsidRDefault="005967B4">
      <w:r>
        <w:t>2 X - 31 = 150</w:t>
      </w:r>
    </w:p>
    <w:p w:rsidR="00FF6089" w:rsidRDefault="005967B4">
      <w:r>
        <w:t>8 X + 42 = 442</w:t>
      </w:r>
    </w:p>
    <w:p w:rsidR="00FF6089" w:rsidRDefault="005967B4">
      <w:r>
        <w:t>642 - 8 X =</w:t>
      </w:r>
      <w:r>
        <w:t xml:space="preserve"> 154</w:t>
      </w:r>
    </w:p>
    <w:p w:rsidR="00FF6089" w:rsidRDefault="005967B4">
      <w:r>
        <w:t>2 X - 23 = 1159</w:t>
      </w:r>
    </w:p>
    <w:p w:rsidR="00FF6089" w:rsidRDefault="005967B4">
      <w:r>
        <w:t>579 - 6 X = 45</w:t>
      </w:r>
    </w:p>
    <w:p w:rsidR="00FF6089" w:rsidRDefault="005967B4">
      <w:r>
        <w:lastRenderedPageBreak/>
        <w:t>351 - 2 X = 169</w:t>
      </w:r>
    </w:p>
    <w:p w:rsidR="00FF6089" w:rsidRDefault="005967B4">
      <w:r>
        <w:t>2 + 6 X = 188</w:t>
      </w:r>
    </w:p>
    <w:p w:rsidR="00FF6089" w:rsidRDefault="005967B4">
      <w:r>
        <w:t>259 - 3 X = 145</w:t>
      </w:r>
    </w:p>
    <w:p w:rsidR="00FF6089" w:rsidRDefault="005967B4">
      <w:r>
        <w:t>393 - 6 X = 21</w:t>
      </w:r>
    </w:p>
    <w:p w:rsidR="00FF6089" w:rsidRDefault="005967B4">
      <w:r>
        <w:t>7 X - 35 = 1295</w:t>
      </w:r>
    </w:p>
    <w:p w:rsidR="00FF6089" w:rsidRDefault="005967B4">
      <w:r>
        <w:t>3 X - 26 = 943</w:t>
      </w:r>
    </w:p>
    <w:p w:rsidR="00FF6089" w:rsidRDefault="005967B4">
      <w:r>
        <w:t>213 - 7 X = 52</w:t>
      </w:r>
    </w:p>
    <w:p w:rsidR="00FF6089" w:rsidRDefault="005967B4">
      <w:r>
        <w:t>4 X - 42 = 716</w:t>
      </w:r>
    </w:p>
    <w:p w:rsidR="00FF6089" w:rsidRDefault="005967B4">
      <w:r>
        <w:t>2 X - 20 = 1100</w:t>
      </w:r>
    </w:p>
    <w:p w:rsidR="00FF6089" w:rsidRDefault="005967B4">
      <w:r>
        <w:t>7 X + 28 = 476</w:t>
      </w:r>
    </w:p>
    <w:p w:rsidR="00FF6089" w:rsidRDefault="005967B4">
      <w:r>
        <w:t>10 X - 35 = 960</w:t>
      </w:r>
    </w:p>
    <w:p w:rsidR="00FF6089" w:rsidRDefault="005967B4">
      <w:r>
        <w:t>3 + 5 X = 158</w:t>
      </w:r>
    </w:p>
    <w:p w:rsidR="00FF6089" w:rsidRDefault="005967B4">
      <w:r>
        <w:t>710 - 2 X = 196</w:t>
      </w:r>
    </w:p>
    <w:p w:rsidR="00FF6089" w:rsidRDefault="005967B4">
      <w:r>
        <w:t>4 X - 49 = 1371</w:t>
      </w:r>
    </w:p>
    <w:p w:rsidR="00FF6089" w:rsidRDefault="005967B4">
      <w:r>
        <w:t xml:space="preserve">11 X </w:t>
      </w:r>
      <w:r>
        <w:t>+ 26 = 301</w:t>
      </w:r>
    </w:p>
    <w:p w:rsidR="00FF6089" w:rsidRDefault="005967B4">
      <w:r>
        <w:t>325 - 3 X = 112</w:t>
      </w:r>
    </w:p>
    <w:p w:rsidR="00FF6089" w:rsidRDefault="005967B4">
      <w:r>
        <w:t>5 X - 10 = 1782</w:t>
      </w:r>
    </w:p>
    <w:p w:rsidR="00FF6089" w:rsidRDefault="005967B4">
      <w:r>
        <w:t>562 - 4 X = 18</w:t>
      </w:r>
    </w:p>
    <w:p w:rsidR="00FF6089" w:rsidRDefault="005967B4">
      <w:r>
        <w:lastRenderedPageBreak/>
        <w:t>204 - 9 X = 69</w:t>
      </w:r>
    </w:p>
    <w:p w:rsidR="00FF6089" w:rsidRDefault="005967B4">
      <w:r>
        <w:t>2 + 6 X = 110</w:t>
      </w:r>
    </w:p>
    <w:p w:rsidR="00FF6089" w:rsidRDefault="005967B4">
      <w:r>
        <w:t>5 X - 45 = 639</w:t>
      </w:r>
    </w:p>
    <w:p w:rsidR="00FF6089" w:rsidRDefault="005967B4">
      <w:r>
        <w:t>875 - 3 X = 53</w:t>
      </w:r>
    </w:p>
    <w:p w:rsidR="00FF6089" w:rsidRDefault="005967B4">
      <w:r>
        <w:t>6 + 9 X = 132</w:t>
      </w:r>
    </w:p>
    <w:p w:rsidR="00FF6089" w:rsidRDefault="005967B4">
      <w:r>
        <w:t>9 X + 38 = 299</w:t>
      </w:r>
    </w:p>
    <w:p w:rsidR="00FF6089" w:rsidRDefault="005967B4">
      <w:r>
        <w:t>523 - 2 X = 41</w:t>
      </w:r>
    </w:p>
    <w:p w:rsidR="00FF6089" w:rsidRDefault="005967B4">
      <w:r>
        <w:t>7 + 2 X = 111</w:t>
      </w:r>
    </w:p>
    <w:p w:rsidR="00FF6089" w:rsidRDefault="005967B4">
      <w:r>
        <w:t>2 X - 39 = 179</w:t>
      </w:r>
    </w:p>
    <w:p w:rsidR="00FF6089" w:rsidRDefault="005967B4">
      <w:r>
        <w:t>16 X + 8 = 168</w:t>
      </w:r>
    </w:p>
    <w:p w:rsidR="00FF6089" w:rsidRDefault="005967B4">
      <w:r>
        <w:t>3 X + 40 = 466</w:t>
      </w:r>
    </w:p>
    <w:p w:rsidR="00FF6089" w:rsidRDefault="005967B4">
      <w:r>
        <w:t>715 - 7 X = 71</w:t>
      </w:r>
    </w:p>
    <w:p w:rsidR="00FF6089" w:rsidRDefault="005967B4">
      <w:r>
        <w:t>870 - 5 X = 155</w:t>
      </w:r>
    </w:p>
    <w:p w:rsidR="00FF6089" w:rsidRDefault="005967B4">
      <w:r>
        <w:t>6 X -</w:t>
      </w:r>
      <w:r>
        <w:t xml:space="preserve"> 13 = 1187</w:t>
      </w:r>
    </w:p>
    <w:p w:rsidR="00FF6089" w:rsidRDefault="005967B4">
      <w:r>
        <w:t>2 X - 23 = 336</w:t>
      </w:r>
    </w:p>
    <w:p w:rsidR="00FF6089" w:rsidRDefault="005967B4">
      <w:r>
        <w:t>943 - 7 X = 82</w:t>
      </w:r>
    </w:p>
    <w:p w:rsidR="00FF6089" w:rsidRDefault="005967B4">
      <w:r>
        <w:t>4 X - 38 = 799</w:t>
      </w:r>
    </w:p>
    <w:p w:rsidR="00FF6089" w:rsidRDefault="005967B4">
      <w:r>
        <w:t>365 - 2 X = 103</w:t>
      </w:r>
    </w:p>
    <w:p w:rsidR="00FF6089" w:rsidRDefault="005967B4">
      <w:r>
        <w:lastRenderedPageBreak/>
        <w:t>9 X - 20 = 386</w:t>
      </w:r>
    </w:p>
    <w:p w:rsidR="00FF6089" w:rsidRDefault="005967B4">
      <w:r>
        <w:t>5 X + 40 = 305</w:t>
      </w:r>
    </w:p>
    <w:p w:rsidR="00FF6089" w:rsidRDefault="005967B4">
      <w:r>
        <w:t>3 + 6 X = 195</w:t>
      </w:r>
    </w:p>
    <w:p w:rsidR="00FF6089" w:rsidRDefault="005967B4">
      <w:r>
        <w:t>539 - 5 X = 104</w:t>
      </w:r>
    </w:p>
    <w:p w:rsidR="00FF6089" w:rsidRDefault="005967B4">
      <w:r>
        <w:t>3 X - 14 = 232</w:t>
      </w:r>
    </w:p>
    <w:p w:rsidR="00FF6089" w:rsidRDefault="005967B4">
      <w:r>
        <w:t>4 X - 48 = 282</w:t>
      </w:r>
    </w:p>
    <w:p w:rsidR="00FF6089" w:rsidRDefault="005967B4">
      <w:r>
        <w:t>450 - 3 X = 39</w:t>
      </w:r>
    </w:p>
    <w:p w:rsidR="00FF6089" w:rsidRDefault="005967B4">
      <w:r>
        <w:t>2 X - 42 = 1576</w:t>
      </w:r>
    </w:p>
    <w:p w:rsidR="00FF6089" w:rsidRDefault="005967B4">
      <w:r>
        <w:t>2 X - 20 = 302</w:t>
      </w:r>
    </w:p>
    <w:p w:rsidR="00FF6089" w:rsidRDefault="005967B4">
      <w:r>
        <w:t>3 + 2 X = 109</w:t>
      </w:r>
    </w:p>
    <w:p w:rsidR="00FF6089" w:rsidRDefault="005967B4">
      <w:r>
        <w:t>350 - 5 X = 130</w:t>
      </w:r>
    </w:p>
    <w:p w:rsidR="00FF6089" w:rsidRDefault="005967B4">
      <w:r>
        <w:t>2 X - 19 = 1236</w:t>
      </w:r>
    </w:p>
    <w:p w:rsidR="00FF6089" w:rsidRDefault="005967B4">
      <w:r>
        <w:t>897 - 2 X = 191</w:t>
      </w:r>
    </w:p>
    <w:p w:rsidR="00FF6089" w:rsidRDefault="005967B4">
      <w:r>
        <w:t>979 - 2 X = 197</w:t>
      </w:r>
    </w:p>
    <w:p w:rsidR="00FF6089" w:rsidRDefault="005967B4">
      <w:r>
        <w:t>906 - 3 X = 186</w:t>
      </w:r>
    </w:p>
    <w:p w:rsidR="00FF6089" w:rsidRDefault="005967B4">
      <w:r>
        <w:t>23 X + 47 = 300</w:t>
      </w:r>
    </w:p>
    <w:p w:rsidR="00FF6089" w:rsidRDefault="005967B4">
      <w:r>
        <w:t>4 X + 18 = 482</w:t>
      </w:r>
    </w:p>
    <w:p w:rsidR="00FF6089" w:rsidRDefault="005967B4">
      <w:r>
        <w:t>6 X - 19 = 1203</w:t>
      </w:r>
    </w:p>
    <w:p w:rsidR="00FF6089" w:rsidRDefault="005967B4">
      <w:r>
        <w:lastRenderedPageBreak/>
        <w:t>10 + 7 X = 192</w:t>
      </w:r>
    </w:p>
    <w:p w:rsidR="00FF6089" w:rsidRDefault="005967B4">
      <w:r>
        <w:t>5 X - 38 = 282</w:t>
      </w:r>
    </w:p>
    <w:p w:rsidR="00FF6089" w:rsidRDefault="005967B4">
      <w:r>
        <w:t>2 X - 23 = 1417</w:t>
      </w:r>
    </w:p>
    <w:sectPr w:rsidR="00FF6089" w:rsidSect="005967B4"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67B4"/>
    <w:rsid w:val="00AA1D8D"/>
    <w:rsid w:val="00B47730"/>
    <w:rsid w:val="00CB0664"/>
    <w:rsid w:val="00FC693F"/>
    <w:rsid w:val="00FF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DC6D18A-ECAC-40E2-811F-B7B44F0EA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Calibri" w:hAnsi="Calibri"/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4BD71D-BC40-48C6-A27E-30DBC4C15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821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Zhang, Chen</cp:lastModifiedBy>
  <cp:revision>2</cp:revision>
  <dcterms:created xsi:type="dcterms:W3CDTF">2013-12-23T23:15:00Z</dcterms:created>
  <dcterms:modified xsi:type="dcterms:W3CDTF">2019-07-12T09:13:00Z</dcterms:modified>
  <cp:category/>
</cp:coreProperties>
</file>