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372600" cy="32090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3209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372600" cy="21261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21261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